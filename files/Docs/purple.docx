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has the purple.png file.</w:t>
      </w:r>
    </w:p>
    <w:p>
      <w:r>
        <w:drawing>
          <wp:inline xmlns:a="http://schemas.openxmlformats.org/drawingml/2006/main" xmlns:pic="http://schemas.openxmlformats.org/drawingml/2006/picture">
            <wp:extent cx="9144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r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